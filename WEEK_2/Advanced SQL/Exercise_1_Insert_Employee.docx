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0B9C82">
      <w:pPr>
        <w:pStyle w:val="2"/>
      </w:pPr>
      <w:r>
        <w:t>Exercise 1: Create a Stored Procedure to Insert Employee</w:t>
      </w:r>
    </w:p>
    <w:p w14:paraId="723ED6F1">
      <w:pPr>
        <w:pStyle w:val="3"/>
      </w:pPr>
      <w:r>
        <w:t>🎯 Goal:</w:t>
      </w:r>
    </w:p>
    <w:p w14:paraId="61031A00">
      <w:r>
        <w:t>Create a stored procedure named `sp_InsertEmployee` to insert new employees into the Employees table.</w:t>
      </w:r>
    </w:p>
    <w:p w14:paraId="47DF56EE">
      <w:pPr>
        <w:pStyle w:val="3"/>
      </w:pPr>
      <w:r>
        <w:t>✅ Prerequisites:</w:t>
      </w:r>
    </w:p>
    <w:p w14:paraId="324ABF33">
      <w:pPr>
        <w:pStyle w:val="23"/>
      </w:pPr>
      <w:r>
        <w:t>Open SQL Server Management Studio (SSMS).</w:t>
      </w:r>
    </w:p>
    <w:p w14:paraId="0A15BC16">
      <w:pPr>
        <w:pStyle w:val="23"/>
      </w:pPr>
      <w:r>
        <w:t>Connect to your SQL Server instance.</w:t>
      </w:r>
    </w:p>
    <w:p w14:paraId="32BD629E">
      <w:pPr>
        <w:pStyle w:val="23"/>
      </w:pPr>
      <w:r>
        <w:t>Create a database and required tables if not done already.</w:t>
      </w:r>
    </w:p>
    <w:p w14:paraId="656C4BA7">
      <w:pPr>
        <w:pStyle w:val="3"/>
      </w:pPr>
      <w:r>
        <w:t>🧾 Steps:</w:t>
      </w:r>
    </w:p>
    <w:p w14:paraId="2726E4B5">
      <w:pPr>
        <w:pStyle w:val="29"/>
      </w:pPr>
      <w:r>
        <w:t>Step 1: Use or create the EmployeeDB database and required tables.</w:t>
      </w:r>
    </w:p>
    <w:p w14:paraId="1A5DF747">
      <w:pPr>
        <w:pStyle w:val="156"/>
      </w:pPr>
      <w:r>
        <w:t>CREATE DATABASE EmployeeDB;</w:t>
      </w:r>
      <w:r>
        <w:br w:type="textWrapping"/>
      </w:r>
      <w:r>
        <w:t>GO</w:t>
      </w:r>
      <w:r>
        <w:br w:type="textWrapping"/>
      </w:r>
      <w:r>
        <w:t>USE EmployeeDB;</w:t>
      </w:r>
      <w:r>
        <w:br w:type="textWrapping"/>
      </w:r>
      <w:r>
        <w:br w:type="textWrapping"/>
      </w:r>
      <w:r>
        <w:t>CREATE TABLE Departments (</w:t>
      </w:r>
      <w:r>
        <w:br w:type="textWrapping"/>
      </w:r>
      <w:r>
        <w:t xml:space="preserve">    DepartmentID INT PRIMARY KEY,</w:t>
      </w:r>
      <w:r>
        <w:br w:type="textWrapping"/>
      </w:r>
      <w:r>
        <w:t xml:space="preserve">    DepartmentName VARCHAR(100)</w:t>
      </w:r>
      <w:r>
        <w:br w:type="textWrapping"/>
      </w:r>
      <w:r>
        <w:t>);</w:t>
      </w:r>
      <w:r>
        <w:br w:type="textWrapping"/>
      </w:r>
      <w:r>
        <w:br w:type="textWrapping"/>
      </w:r>
      <w:r>
        <w:t>CREATE TABLE Employees (</w:t>
      </w:r>
      <w:r>
        <w:br w:type="textWrapping"/>
      </w:r>
      <w:r>
        <w:t xml:space="preserve">    EmployeeID INT PRIMARY KEY IDENTITY(1,1),</w:t>
      </w:r>
      <w:r>
        <w:br w:type="textWrapping"/>
      </w:r>
      <w:r>
        <w:t xml:space="preserve">    FirstName VARCHAR(50),</w:t>
      </w:r>
      <w:r>
        <w:br w:type="textWrapping"/>
      </w:r>
      <w:r>
        <w:t xml:space="preserve">    LastName VARCHAR(50),</w:t>
      </w:r>
      <w:r>
        <w:br w:type="textWrapping"/>
      </w:r>
      <w:r>
        <w:t xml:space="preserve">    DepartmentID INT FOREIGN KEY REFERENCES Departments(DepartmentID),</w:t>
      </w:r>
      <w:r>
        <w:br w:type="textWrapping"/>
      </w:r>
      <w:r>
        <w:t xml:space="preserve">    Salary DECIMAL(10,2),</w:t>
      </w:r>
      <w:r>
        <w:br w:type="textWrapping"/>
      </w:r>
      <w:r>
        <w:t xml:space="preserve">    JoinDate DATE</w:t>
      </w:r>
      <w:r>
        <w:br w:type="textWrapping"/>
      </w:r>
      <w:r>
        <w:t>);</w:t>
      </w:r>
      <w:r>
        <w:br w:type="textWrapping"/>
      </w:r>
      <w:r>
        <w:br w:type="textWrapping"/>
      </w:r>
      <w:r>
        <w:t>INSERT INTO Departments (DepartmentID, DepartmentName) VALUES</w:t>
      </w:r>
      <w:r>
        <w:br w:type="textWrapping"/>
      </w:r>
      <w:r>
        <w:t>(1, 'HR'), (2, 'Finance'), (3, 'IT'), (4, 'Marketing');</w:t>
      </w:r>
      <w:r>
        <w:br w:type="textWrapping"/>
      </w:r>
      <w:r>
        <w:br w:type="textWrapping"/>
      </w:r>
      <w:r>
        <w:t>INSERT INTO Employees (FirstName, LastName, DepartmentID, Salary, JoinDate) VALUES</w:t>
      </w:r>
      <w:r>
        <w:br w:type="textWrapping"/>
      </w:r>
      <w:r>
        <w:t>('John', 'Doe', 1, 5000.00, '2020-01-15'),</w:t>
      </w:r>
      <w:r>
        <w:br w:type="textWrapping"/>
      </w:r>
      <w:r>
        <w:t>('Jane', 'Smith', 2, 6000.00, '2019-03-22'),</w:t>
      </w:r>
      <w:r>
        <w:br w:type="textWrapping"/>
      </w:r>
      <w:r>
        <w:t>('Michael', 'Johnson', 3, 7000.00, '2018-07-30'),</w:t>
      </w:r>
      <w:r>
        <w:br w:type="textWrapping"/>
      </w:r>
      <w:r>
        <w:t>('Emily', 'Davis', 4, 5500.00, '2021-11-05');</w:t>
      </w:r>
    </w:p>
    <w:p w14:paraId="33F6BBFA">
      <w:pPr>
        <w:pStyle w:val="29"/>
      </w:pPr>
      <w:r>
        <w:t>Step 2: Write and execute the stored procedure to insert employee data.</w:t>
      </w:r>
    </w:p>
    <w:p w14:paraId="7929201B">
      <w:pPr>
        <w:pStyle w:val="156"/>
      </w:pPr>
      <w:r>
        <w:t>CREATE PROCEDURE sp_InsertEmployee</w:t>
      </w:r>
      <w:r>
        <w:br w:type="textWrapping"/>
      </w:r>
      <w:r>
        <w:t xml:space="preserve">    @FirstName VARCHAR(50),</w:t>
      </w:r>
      <w:r>
        <w:br w:type="textWrapping"/>
      </w:r>
      <w:r>
        <w:t xml:space="preserve">    @LastName VARCHAR(50),</w:t>
      </w:r>
      <w:r>
        <w:br w:type="textWrapping"/>
      </w:r>
      <w:r>
        <w:t xml:space="preserve">    @DepartmentID INT,</w:t>
      </w:r>
      <w:r>
        <w:br w:type="textWrapping"/>
      </w:r>
      <w:r>
        <w:t xml:space="preserve">    @Salary DECIMAL(10,2),</w:t>
      </w:r>
      <w:r>
        <w:br w:type="textWrapping"/>
      </w:r>
      <w:r>
        <w:t xml:space="preserve">    @JoinDate DATE</w:t>
      </w:r>
      <w:r>
        <w:br w:type="textWrapping"/>
      </w:r>
      <w:r>
        <w:t>AS</w:t>
      </w:r>
      <w:r>
        <w:br w:type="textWrapping"/>
      </w:r>
      <w:r>
        <w:t>BEGIN</w:t>
      </w:r>
      <w:r>
        <w:br w:type="textWrapping"/>
      </w:r>
      <w:r>
        <w:t xml:space="preserve">    INSERT INTO Employees (FirstName, LastName, DepartmentID, Salary, JoinDate)</w:t>
      </w:r>
      <w:r>
        <w:br w:type="textWrapping"/>
      </w:r>
      <w:r>
        <w:t xml:space="preserve">    VALUES (@FirstName, @LastName, @DepartmentID, @Salary, @JoinDate);</w:t>
      </w:r>
      <w:r>
        <w:br w:type="textWrapping"/>
      </w:r>
      <w:r>
        <w:t>END;</w:t>
      </w:r>
    </w:p>
    <w:p w14:paraId="439094B2">
      <w:pPr>
        <w:pStyle w:val="29"/>
      </w:pPr>
      <w:r>
        <w:t>Step 3: Execute the procedure with sample values to insert a new employee.</w:t>
      </w:r>
    </w:p>
    <w:p w14:paraId="1E65496A">
      <w:pPr>
        <w:pStyle w:val="156"/>
      </w:pPr>
      <w:r>
        <w:t>EXEC sp_InsertEmployee 'Aditi', 'Jha', 2, 6200.00, '2023-05-01';</w:t>
      </w:r>
    </w:p>
    <w:p w14:paraId="78FE15C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3860" cy="3083560"/>
            <wp:effectExtent l="0" t="0" r="2540" b="2540"/>
            <wp:docPr id="1" name="Picture 1" descr="Screenshot 2025-06-26 233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6 2334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F0E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266_ADITI</cp:lastModifiedBy>
  <dcterms:modified xsi:type="dcterms:W3CDTF">2025-06-26T18:07:02Z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96B0416A51964235B1C8A11C881AB3E5_12</vt:lpwstr>
  </property>
</Properties>
</file>