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F10B53">
      <w:pPr>
        <w:pStyle w:val="37"/>
      </w:pPr>
      <w:r>
        <w:t>ReactJS Hands-On Lab Report - Score Calculator App</w:t>
      </w:r>
    </w:p>
    <w:p w14:paraId="57C83342">
      <w:pPr>
        <w:pStyle w:val="2"/>
      </w:pPr>
      <w:r>
        <w:t>Objectives</w:t>
      </w:r>
    </w:p>
    <w:p w14:paraId="2839778B">
      <w:r>
        <w:br w:type="textWrapping"/>
      </w:r>
      <w:r>
        <w:t>- Explain React components</w:t>
      </w:r>
      <w:r>
        <w:br w:type="textWrapping"/>
      </w:r>
      <w:r>
        <w:t>- Identify the differences between components and JavaScript functions</w:t>
      </w:r>
      <w:r>
        <w:br w:type="textWrapping"/>
      </w:r>
      <w:r>
        <w:t>- Identify the types of components</w:t>
      </w:r>
      <w:r>
        <w:br w:type="textWrapping"/>
      </w:r>
      <w:r>
        <w:t>- Explain class component</w:t>
      </w:r>
      <w:r>
        <w:br w:type="textWrapping"/>
      </w:r>
      <w:r>
        <w:t>- Explain function component</w:t>
      </w:r>
      <w:r>
        <w:br w:type="textWrapping"/>
      </w:r>
      <w:r>
        <w:t>- Define component constructor</w:t>
      </w:r>
      <w:r>
        <w:br w:type="textWrapping"/>
      </w:r>
      <w:r>
        <w:t>- Define render() function</w:t>
      </w:r>
      <w:r>
        <w:br w:type="textWrapping"/>
      </w:r>
    </w:p>
    <w:p w14:paraId="67CF56E3">
      <w:pPr>
        <w:pStyle w:val="2"/>
      </w:pPr>
      <w:r>
        <w:t>Concepts and Explanations</w:t>
      </w:r>
    </w:p>
    <w:p w14:paraId="2E79A4EA">
      <w:pPr>
        <w:pStyle w:val="3"/>
      </w:pPr>
      <w:r>
        <w:t>React Components</w:t>
      </w:r>
    </w:p>
    <w:p w14:paraId="7CAF5BD6">
      <w:r>
        <w:br w:type="textWrapping"/>
      </w:r>
      <w:r>
        <w:t>React components are the core building blocks of a React application. They represent parts of the UI and can be reused, composed, and nested.</w:t>
      </w:r>
      <w:r>
        <w:br w:type="textWrapping"/>
      </w:r>
    </w:p>
    <w:p w14:paraId="2869BC44">
      <w:pPr>
        <w:pStyle w:val="3"/>
      </w:pPr>
      <w:r>
        <w:t>Components vs JavaScript Functions</w:t>
      </w:r>
    </w:p>
    <w:p w14:paraId="0B35C73E">
      <w:r>
        <w:br w:type="textWrapping"/>
      </w:r>
      <w:r>
        <w:t>While JavaScript functions are used for performing logic, React components return JSX that defines UI structure. React components are either function-based or class-based.</w:t>
      </w:r>
      <w:r>
        <w:br w:type="textWrapping"/>
      </w:r>
    </w:p>
    <w:p w14:paraId="4138F46E">
      <w:pPr>
        <w:pStyle w:val="3"/>
      </w:pPr>
      <w:r>
        <w:t>Types of Components</w:t>
      </w:r>
    </w:p>
    <w:p w14:paraId="370CB8E8">
      <w:r>
        <w:br w:type="textWrapping"/>
      </w:r>
      <w:r>
        <w:t>1. Functional Components – created using JavaScript functions and may use hooks.</w:t>
      </w:r>
      <w:r>
        <w:br w:type="textWrapping"/>
      </w:r>
      <w:r>
        <w:t>2. Class Components – use ES6 classes and include lifecycle methods.</w:t>
      </w:r>
      <w:r>
        <w:br w:type="textWrapping"/>
      </w:r>
    </w:p>
    <w:p w14:paraId="53AC9AB3">
      <w:pPr>
        <w:pStyle w:val="3"/>
      </w:pPr>
      <w:r>
        <w:t>Class Component</w:t>
      </w:r>
    </w:p>
    <w:p w14:paraId="049A7DE9">
      <w:r>
        <w:br w:type="textWrapping"/>
      </w:r>
      <w:r>
        <w:t>A class component is an ES6 class that extends from React.Component. It must include a render() method.</w:t>
      </w:r>
      <w:r>
        <w:br w:type="textWrapping"/>
      </w:r>
    </w:p>
    <w:p w14:paraId="74CB4B79">
      <w:pPr>
        <w:pStyle w:val="3"/>
      </w:pPr>
      <w:r>
        <w:t>Function Component</w:t>
      </w:r>
    </w:p>
    <w:p w14:paraId="79F2D81C">
      <w:r>
        <w:br w:type="textWrapping"/>
      </w:r>
      <w:r>
        <w:t>A function component is a plain JavaScript function that returns JSX. It’s the preferred modern approach for building components.</w:t>
      </w:r>
      <w:r>
        <w:br w:type="textWrapping"/>
      </w:r>
    </w:p>
    <w:p w14:paraId="039AEB5B">
      <w:pPr>
        <w:pStyle w:val="3"/>
      </w:pPr>
      <w:r>
        <w:t>Component Constructor</w:t>
      </w:r>
    </w:p>
    <w:p w14:paraId="22A986AE">
      <w:r>
        <w:br w:type="textWrapping"/>
      </w:r>
      <w:r>
        <w:t>In class components, the constructor is used to initialize state and bind methods. It's not used in function components.</w:t>
      </w:r>
      <w:r>
        <w:br w:type="textWrapping"/>
      </w:r>
    </w:p>
    <w:p w14:paraId="3C78F57F">
      <w:pPr>
        <w:pStyle w:val="3"/>
      </w:pPr>
      <w:r>
        <w:t>render() Function</w:t>
      </w:r>
    </w:p>
    <w:p w14:paraId="793AF52E">
      <w:r>
        <w:br w:type="textWrapping"/>
      </w:r>
      <w:r>
        <w:t>The render() function returns the JSX that defines the UI of a class component.</w:t>
      </w:r>
      <w:r>
        <w:br w:type="textWrapping"/>
      </w:r>
    </w:p>
    <w:p w14:paraId="45AC0411">
      <w:pPr>
        <w:pStyle w:val="2"/>
      </w:pPr>
      <w:r>
        <w:t>Hands-On Lab: Score Calculator App</w:t>
      </w:r>
    </w:p>
    <w:p w14:paraId="4FECA9DA">
      <w:r>
        <w:t>Create a React App named 'scorecalculatorapp' with a function component called 'CalculateScore' that calculates and displays the average score of a student.</w:t>
      </w:r>
    </w:p>
    <w:p w14:paraId="43DD24E1">
      <w:pPr>
        <w:pStyle w:val="3"/>
      </w:pPr>
      <w:r>
        <w:t>Step-by-Step Instructions</w:t>
      </w:r>
    </w:p>
    <w:p w14:paraId="62DD81E8">
      <w:pPr>
        <w:pStyle w:val="29"/>
      </w:pPr>
      <w:r>
        <w:t>1. Open Command Prompt and run: npx create-react-app scorecalculatorapp</w:t>
      </w:r>
    </w:p>
    <w:p w14:paraId="512DBE8D">
      <w:pPr>
        <w:pStyle w:val="29"/>
      </w:pPr>
      <w:r>
        <w:t>2. Navigate to the project folder: cd scorecalculatorapp</w:t>
      </w:r>
    </w:p>
    <w:p w14:paraId="4119452D">
      <w:pPr>
        <w:pStyle w:val="29"/>
      </w:pPr>
      <w:r>
        <w:t>3. Open the project in Visual Studio Code: code .</w:t>
      </w:r>
    </w:p>
    <w:p w14:paraId="051EF92F">
      <w:pPr>
        <w:pStyle w:val="29"/>
      </w:pPr>
      <w:r>
        <w:t>4. In the 'src' folder, create a new folder named 'Components'.</w:t>
      </w:r>
    </w:p>
    <w:p w14:paraId="5D3D1087">
      <w:pPr>
        <w:pStyle w:val="29"/>
      </w:pPr>
      <w:r>
        <w:t>5. Inside 'Components', create a file named 'CalculateScore.js'.</w:t>
      </w:r>
    </w:p>
    <w:p w14:paraId="6110E4B1">
      <w:pPr>
        <w:pStyle w:val="29"/>
      </w:pPr>
      <w:r>
        <w:t>6. Add the provided function component code to 'CalculateScore.js'.</w:t>
      </w:r>
    </w:p>
    <w:p w14:paraId="3BC966EB">
      <w:pPr>
        <w:pStyle w:val="29"/>
      </w:pPr>
      <w:r>
        <w:t>7. In the 'src' folder, create a folder named 'Stylesheets'.</w:t>
      </w:r>
    </w:p>
    <w:p w14:paraId="61A4845A">
      <w:pPr>
        <w:pStyle w:val="29"/>
      </w:pPr>
      <w:r>
        <w:t>8. Inside 'Stylesheets', create a CSS file named 'mystyle.css'.</w:t>
      </w:r>
    </w:p>
    <w:p w14:paraId="52CE816A">
      <w:pPr>
        <w:pStyle w:val="29"/>
      </w:pPr>
      <w:r>
        <w:t>9. Add the provided styles to 'mystyle.css'.</w:t>
      </w:r>
    </w:p>
    <w:p w14:paraId="05CCBF2E">
      <w:pPr>
        <w:pStyle w:val="29"/>
      </w:pPr>
      <w:r>
        <w:t>10. Modify 'App.js' to use the 'CalculateScore' component.</w:t>
      </w:r>
    </w:p>
    <w:p w14:paraId="1242671F">
      <w:pPr>
        <w:pStyle w:val="29"/>
      </w:pPr>
      <w:r>
        <w:t>11. Save all files and run the app using: npm start</w:t>
      </w:r>
    </w:p>
    <w:p w14:paraId="0F410DEA">
      <w:pPr>
        <w:pStyle w:val="29"/>
      </w:pPr>
      <w:r>
        <w:t>12. Visit http://localhost:3000 to view the result.</w:t>
      </w:r>
    </w:p>
    <w:p w14:paraId="5E0574EB">
      <w:pPr>
        <w:pStyle w:val="3"/>
      </w:pPr>
      <w:r>
        <w:t>Component Code: CalculateScore.js</w:t>
      </w:r>
    </w:p>
    <w:p w14:paraId="1A7B403D">
      <w:pPr>
        <w:pStyle w:val="157"/>
      </w:pPr>
      <w:r>
        <w:br w:type="textWrapping"/>
      </w:r>
      <w:r>
        <w:t>import React from 'react';</w:t>
      </w:r>
      <w:r>
        <w:br w:type="textWrapping"/>
      </w:r>
      <w:r>
        <w:t>import '../Stylesheets/mystyle.css';</w:t>
      </w:r>
      <w:r>
        <w:br w:type="textWrapping"/>
      </w:r>
      <w:r>
        <w:br w:type="textWrapping"/>
      </w:r>
      <w:r>
        <w:t>function CalculateScore() {</w:t>
      </w:r>
      <w:r>
        <w:br w:type="textWrapping"/>
      </w:r>
      <w:r>
        <w:t xml:space="preserve">  const name = "Aditi";</w:t>
      </w:r>
      <w:r>
        <w:br w:type="textWrapping"/>
      </w:r>
      <w:r>
        <w:t xml:space="preserve">  const school = "KIIT";</w:t>
      </w:r>
      <w:r>
        <w:br w:type="textWrapping"/>
      </w:r>
      <w:r>
        <w:t xml:space="preserve">  const total = 450;</w:t>
      </w:r>
      <w:r>
        <w:br w:type="textWrapping"/>
      </w:r>
      <w:r>
        <w:t xml:space="preserve">  const goal = 500;</w:t>
      </w:r>
      <w:r>
        <w:br w:type="textWrapping"/>
      </w:r>
      <w:r>
        <w:t xml:space="preserve">  const average = (total / goal) * 100;</w:t>
      </w:r>
      <w:r>
        <w:br w:type="textWrapping"/>
      </w:r>
      <w:r>
        <w:br w:type="textWrapping"/>
      </w:r>
      <w:r>
        <w:t xml:space="preserve">  return (</w:t>
      </w:r>
      <w:r>
        <w:br w:type="textWrapping"/>
      </w:r>
      <w:r>
        <w:t xml:space="preserve">    &lt;div className="scoreBox"&gt;</w:t>
      </w:r>
      <w:r>
        <w:br w:type="textWrapping"/>
      </w:r>
      <w:r>
        <w:t xml:space="preserve">      &lt;h2&gt;Student Score Summary&lt;/h2&gt;</w:t>
      </w:r>
      <w:r>
        <w:br w:type="textWrapping"/>
      </w:r>
      <w:r>
        <w:t xml:space="preserve">      &lt;p&gt;&lt;strong&gt;Name:&lt;/strong&gt; {name}&lt;/p&gt;</w:t>
      </w:r>
      <w:r>
        <w:br w:type="textWrapping"/>
      </w:r>
      <w:r>
        <w:t xml:space="preserve">      &lt;p&gt;&lt;strong&gt;School:&lt;/strong&gt; {school}&lt;/p&gt;</w:t>
      </w:r>
      <w:r>
        <w:br w:type="textWrapping"/>
      </w:r>
      <w:r>
        <w:t xml:space="preserve">      &lt;p&gt;&lt;strong&gt;Total Marks:&lt;/strong&gt; {total}&lt;/p&gt;</w:t>
      </w:r>
      <w:r>
        <w:br w:type="textWrapping"/>
      </w:r>
      <w:r>
        <w:t xml:space="preserve">      &lt;p&gt;&lt;strong&gt;Goal:&lt;/strong&gt; {goal}&lt;/p&gt;</w:t>
      </w:r>
      <w:r>
        <w:br w:type="textWrapping"/>
      </w:r>
      <w:r>
        <w:t xml:space="preserve">      &lt;p&gt;&lt;strong&gt;Average Score:&lt;/strong&gt; {average.toFixed(2)}%&lt;/p&gt;</w:t>
      </w:r>
      <w:r>
        <w:br w:type="textWrapping"/>
      </w:r>
      <w:r>
        <w:t xml:space="preserve">    &lt;/div&gt;</w:t>
      </w:r>
      <w:r>
        <w:br w:type="textWrapping"/>
      </w:r>
      <w:r>
        <w:t xml:space="preserve">  );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export default CalculateScore;</w:t>
      </w:r>
      <w:r>
        <w:br w:type="textWrapping"/>
      </w:r>
    </w:p>
    <w:p w14:paraId="3010CBC9">
      <w:pPr>
        <w:pStyle w:val="3"/>
      </w:pPr>
      <w:r>
        <w:t>CSS Code: mystyle.css</w:t>
      </w:r>
    </w:p>
    <w:p w14:paraId="61CB7D89">
      <w:pPr>
        <w:pStyle w:val="157"/>
      </w:pPr>
      <w:r>
        <w:br w:type="textWrapping"/>
      </w:r>
      <w:r>
        <w:t>.scoreBox {</w:t>
      </w:r>
      <w:r>
        <w:br w:type="textWrapping"/>
      </w:r>
      <w:r>
        <w:t xml:space="preserve">  border: 2px solid #333;</w:t>
      </w:r>
      <w:r>
        <w:br w:type="textWrapping"/>
      </w:r>
      <w:r>
        <w:t xml:space="preserve">  padding: 20px;</w:t>
      </w:r>
      <w:r>
        <w:br w:type="textWrapping"/>
      </w:r>
      <w:r>
        <w:t xml:space="preserve">  margin: 20px;</w:t>
      </w:r>
      <w:r>
        <w:br w:type="textWrapping"/>
      </w:r>
      <w:r>
        <w:t xml:space="preserve">  width: 50%;</w:t>
      </w:r>
      <w:r>
        <w:br w:type="textWrapping"/>
      </w:r>
      <w:r>
        <w:t xml:space="preserve">  background-color: #f0f8ff;</w:t>
      </w:r>
      <w:r>
        <w:br w:type="textWrapping"/>
      </w:r>
      <w:r>
        <w:t xml:space="preserve">  font-family: Arial, sans-serif;</w:t>
      </w:r>
      <w:r>
        <w:br w:type="textWrapping"/>
      </w:r>
      <w:r>
        <w:t xml:space="preserve">  box-shadow: 2px 2px 12px rgba(0,0,0,0.1);</w:t>
      </w:r>
      <w:r>
        <w:br w:type="textWrapping"/>
      </w:r>
      <w:r>
        <w:t>}</w:t>
      </w:r>
      <w:r>
        <w:br w:type="textWrapping"/>
      </w:r>
      <w:r>
        <w:t>.scoreBox h2 {</w:t>
      </w:r>
      <w:r>
        <w:br w:type="textWrapping"/>
      </w:r>
      <w:r>
        <w:t xml:space="preserve">  color: #003366;</w:t>
      </w:r>
      <w:r>
        <w:br w:type="textWrapping"/>
      </w:r>
      <w:r>
        <w:t>}</w:t>
      </w:r>
      <w:r>
        <w:br w:type="textWrapping"/>
      </w:r>
    </w:p>
    <w:p w14:paraId="1ED66651">
      <w:pPr>
        <w:pStyle w:val="3"/>
      </w:pPr>
      <w:r>
        <w:t>Modified App.js Code</w:t>
      </w:r>
    </w:p>
    <w:p w14:paraId="360A9B5C">
      <w:pPr>
        <w:pStyle w:val="157"/>
      </w:pPr>
      <w:r>
        <w:br w:type="textWrapping"/>
      </w:r>
      <w:r>
        <w:t>import React from 'react';</w:t>
      </w:r>
      <w:r>
        <w:br w:type="textWrapping"/>
      </w:r>
      <w:r>
        <w:t>import CalculateScore from './Components/CalculateScore';</w:t>
      </w:r>
      <w:r>
        <w:br w:type="textWrapping"/>
      </w:r>
      <w:r>
        <w:br w:type="textWrapping"/>
      </w:r>
      <w:r>
        <w:t>function App() {</w:t>
      </w:r>
      <w:r>
        <w:br w:type="textWrapping"/>
      </w:r>
      <w:r>
        <w:t xml:space="preserve">  return (</w:t>
      </w:r>
      <w:r>
        <w:br w:type="textWrapping"/>
      </w:r>
      <w:r>
        <w:t xml:space="preserve">    &lt;div className="App"&gt;</w:t>
      </w:r>
      <w:r>
        <w:br w:type="textWrapping"/>
      </w:r>
      <w:r>
        <w:t xml:space="preserve">      &lt;CalculateScore /&gt;</w:t>
      </w:r>
      <w:r>
        <w:br w:type="textWrapping"/>
      </w:r>
      <w:r>
        <w:t xml:space="preserve">    &lt;/div&gt;</w:t>
      </w:r>
      <w:r>
        <w:br w:type="textWrapping"/>
      </w:r>
      <w:r>
        <w:t xml:space="preserve">  );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export default App;</w:t>
      </w:r>
      <w:r>
        <w:br w:type="textWrapping"/>
      </w:r>
    </w:p>
    <w:p w14:paraId="063DC2BE">
      <w:pPr>
        <w:pStyle w:val="3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7113270" cy="3999865"/>
            <wp:effectExtent l="0" t="0" r="11430" b="63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13270" cy="3999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DF67823">
      <w:pPr>
        <w:pStyle w:val="3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887210" cy="3873500"/>
            <wp:effectExtent l="0" t="0" r="889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721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5DC3108">
      <w:pPr>
        <w:pStyle w:val="3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7011035" cy="3942715"/>
            <wp:effectExtent l="0" t="0" r="12065" b="6985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11035" cy="3942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C32B209"/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D38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uiPriority w:val="99"/>
    <w:pPr>
      <w:spacing w:after="120"/>
    </w:pPr>
  </w:style>
  <w:style w:type="paragraph" w:styleId="14">
    <w:name w:val="Body Text 2"/>
    <w:basedOn w:val="1"/>
    <w:link w:val="146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qFormat/>
    <w:uiPriority w:val="99"/>
  </w:style>
  <w:style w:type="character" w:customStyle="1" w:styleId="146">
    <w:name w:val="Body Text 2 Char"/>
    <w:basedOn w:val="11"/>
    <w:link w:val="14"/>
    <w:qFormat/>
    <w:uiPriority w:val="99"/>
  </w:style>
  <w:style w:type="character" w:customStyle="1" w:styleId="147">
    <w:name w:val="Body Text 3 Char"/>
    <w:basedOn w:val="11"/>
    <w:link w:val="15"/>
    <w:uiPriority w:val="99"/>
    <w:rPr>
      <w:sz w:val="16"/>
      <w:szCs w:val="16"/>
    </w:rPr>
  </w:style>
  <w:style w:type="character" w:customStyle="1" w:styleId="148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266_ADITI</cp:lastModifiedBy>
  <dcterms:modified xsi:type="dcterms:W3CDTF">2025-07-26T17:29:37Z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64D4636A6EAE478A8ABC9C633035C245_12</vt:lpwstr>
  </property>
</Properties>
</file>